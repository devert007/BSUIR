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3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Для рассмотрения и построения когнитивной карты были взяты следующие критерии системы «Холодильник»:</w:t>
      </w: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Мощность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Вес;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Объём;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связи с этим появились следующие связи</w:t>
      </w: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Мощность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 и 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Вес 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Разберём каждую связь подробнее и поясним, почему было выбрано то или иное отношение: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потребляемая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, тем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мощность энергопотребления требуется для нее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+0.4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будет поступать в пылесборник и тем значительнее будет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данной связи у нас получается отрицательный коэффициент. Это вызвано простым явлением: чем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пылесборника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дольше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создается вакуум в пылесборнике и тем самым мощность всасывания может уменьшиться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сможет поступать в пылесборник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-0.7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отрицательный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меньший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 мусора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способен расположиться в пылесборнике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jc w:val="left"/>
        <w:rPr>
          <w:rFonts w:hint="default"/>
          <w:spacing w:val="0"/>
          <w:position w:val="0"/>
          <w:sz w:val="22"/>
          <w:lang w:val="ru-RU"/>
        </w:rPr>
      </w:pPr>
    </w:p>
    <w:p>
      <w:pPr>
        <w:jc w:val="left"/>
        <w:rPr>
          <w:rFonts w:hint="default" w:hAnsi="Cambria Math"/>
          <w:i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123531A8"/>
    <w:rsid w:val="21EB02AB"/>
    <w:rsid w:val="228A6534"/>
    <w:rsid w:val="29626771"/>
    <w:rsid w:val="2BA935E2"/>
    <w:rsid w:val="32EE77E9"/>
    <w:rsid w:val="36B01808"/>
    <w:rsid w:val="4258264A"/>
    <w:rsid w:val="5FDE141F"/>
    <w:rsid w:val="638E412F"/>
    <w:rsid w:val="68FD5F3D"/>
    <w:rsid w:val="71B66AEF"/>
    <w:rsid w:val="77561F58"/>
    <w:rsid w:val="7CA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2024-09-30T17:00:34Z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